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3B5A" w14:textId="77777777" w:rsid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D51930D" w14:textId="78537A00" w:rsidR="00450C90" w:rsidRP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ESCUELA SUPERIOR POLIT</w:t>
      </w: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É</w:t>
      </w: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CNICA DEL LITORAL</w:t>
      </w:r>
    </w:p>
    <w:p w14:paraId="1D834D57" w14:textId="77777777" w:rsidR="00450C90" w:rsidRP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450C90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0E9D2F6C" wp14:editId="3DF1B216">
            <wp:extent cx="2295525" cy="23526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656" cy="23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C1AC" w14:textId="77777777" w:rsidR="00450C90" w:rsidRP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</w:p>
    <w:p w14:paraId="513AC07F" w14:textId="28D8C2B8" w:rsidR="00450C90" w:rsidRP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Diseño de Software</w:t>
      </w:r>
    </w:p>
    <w:p w14:paraId="55F7A353" w14:textId="732C051C" w:rsid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Taller #0</w:t>
      </w: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7</w:t>
      </w: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 xml:space="preserve">: </w:t>
      </w:r>
      <w:proofErr w:type="spellStart"/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J</w:t>
      </w:r>
      <w:r w:rsidR="000A4BF0">
        <w:rPr>
          <w:rFonts w:ascii="Times New Roman" w:hAnsi="Times New Roman" w:cs="Times New Roman"/>
          <w:b/>
          <w:bCs/>
          <w:sz w:val="34"/>
          <w:szCs w:val="34"/>
          <w:lang w:val="es-EC"/>
        </w:rPr>
        <w:t>U</w:t>
      </w: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nit</w:t>
      </w:r>
      <w:proofErr w:type="spellEnd"/>
    </w:p>
    <w:p w14:paraId="140F12CB" w14:textId="09F47ABC" w:rsidR="00450C90" w:rsidRP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s-EC"/>
        </w:rPr>
        <w:t>Grupo 4</w:t>
      </w:r>
    </w:p>
    <w:p w14:paraId="268FD707" w14:textId="77777777" w:rsidR="00450C90" w:rsidRP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</w:p>
    <w:p w14:paraId="1841832B" w14:textId="4479F4F0" w:rsidR="00450C90" w:rsidRP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Integrantes:</w:t>
      </w:r>
    </w:p>
    <w:p w14:paraId="2055E013" w14:textId="1981FB11" w:rsidR="00450C90" w:rsidRP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Walter Murillo</w:t>
      </w:r>
    </w:p>
    <w:p w14:paraId="153A4672" w14:textId="631CAC90" w:rsidR="00450C90" w:rsidRDefault="00450C90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  <w:r w:rsidRPr="00450C90">
        <w:rPr>
          <w:rFonts w:ascii="Times New Roman" w:hAnsi="Times New Roman" w:cs="Times New Roman"/>
          <w:b/>
          <w:bCs/>
          <w:sz w:val="34"/>
          <w:szCs w:val="34"/>
          <w:lang w:val="es-EC"/>
        </w:rPr>
        <w:t>José Murillo</w:t>
      </w:r>
    </w:p>
    <w:p w14:paraId="5E150E91" w14:textId="56A47B97" w:rsidR="001838CD" w:rsidRDefault="001838CD" w:rsidP="00450C9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s-EC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s-EC"/>
        </w:rPr>
        <w:t>Diego Maldonado</w:t>
      </w:r>
    </w:p>
    <w:p w14:paraId="4A4127CF" w14:textId="77777777" w:rsidR="00450C90" w:rsidRPr="00450C90" w:rsidRDefault="00450C90" w:rsidP="00450C90">
      <w:pPr>
        <w:rPr>
          <w:lang w:val="es-EC"/>
        </w:rPr>
      </w:pPr>
    </w:p>
    <w:p w14:paraId="7D0253B0" w14:textId="77777777" w:rsidR="00450C90" w:rsidRPr="00450C90" w:rsidRDefault="00450C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C"/>
        </w:rPr>
      </w:pPr>
      <w:r w:rsidRPr="00450C90">
        <w:rPr>
          <w:lang w:val="es-EC"/>
        </w:rPr>
        <w:br w:type="page"/>
      </w:r>
    </w:p>
    <w:p w14:paraId="5465988D" w14:textId="40A109D0" w:rsidR="00063769" w:rsidRPr="00450C90" w:rsidRDefault="00B90212">
      <w:pPr>
        <w:pStyle w:val="Ttulo1"/>
        <w:rPr>
          <w:lang w:val="es-EC"/>
        </w:rPr>
      </w:pPr>
      <w:r w:rsidRPr="00450C90">
        <w:rPr>
          <w:lang w:val="es-EC"/>
        </w:rPr>
        <w:lastRenderedPageBreak/>
        <w:t xml:space="preserve">Pruebas Unitarias - </w:t>
      </w:r>
      <w:proofErr w:type="spellStart"/>
      <w:r w:rsidRPr="00450C90">
        <w:rPr>
          <w:lang w:val="es-EC"/>
        </w:rPr>
        <w:t>Operations</w:t>
      </w:r>
      <w:proofErr w:type="spellEnd"/>
    </w:p>
    <w:p w14:paraId="1518275A" w14:textId="77777777" w:rsidR="00063769" w:rsidRDefault="000637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63769" w14:paraId="6556D18E" w14:textId="77777777">
        <w:tc>
          <w:tcPr>
            <w:tcW w:w="4320" w:type="dxa"/>
          </w:tcPr>
          <w:p w14:paraId="5AAA6EF3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ID:</w:t>
            </w:r>
          </w:p>
        </w:tc>
        <w:tc>
          <w:tcPr>
            <w:tcW w:w="4320" w:type="dxa"/>
          </w:tcPr>
          <w:p w14:paraId="576F5683" w14:textId="2B5EE5F6" w:rsidR="00063769" w:rsidRDefault="00B90212">
            <w:r>
              <w:t>00</w:t>
            </w:r>
            <w:r w:rsidR="000E5395">
              <w:t>1</w:t>
            </w:r>
          </w:p>
        </w:tc>
      </w:tr>
      <w:tr w:rsidR="00063769" w:rsidRPr="00450C90" w14:paraId="3563AC0A" w14:textId="77777777">
        <w:tc>
          <w:tcPr>
            <w:tcW w:w="4320" w:type="dxa"/>
          </w:tcPr>
          <w:p w14:paraId="4EB218FD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Propósito:</w:t>
            </w:r>
          </w:p>
        </w:tc>
        <w:tc>
          <w:tcPr>
            <w:tcW w:w="4320" w:type="dxa"/>
          </w:tcPr>
          <w:p w14:paraId="21758B09" w14:textId="77777777" w:rsidR="00063769" w:rsidRPr="00450C90" w:rsidRDefault="00B90212">
            <w:pPr>
              <w:rPr>
                <w:lang w:val="es-EC"/>
              </w:rPr>
            </w:pPr>
            <w:r w:rsidRPr="00450C90">
              <w:rPr>
                <w:lang w:val="es-EC"/>
              </w:rPr>
              <w:t xml:space="preserve">Probar que </w:t>
            </w:r>
            <w:proofErr w:type="spellStart"/>
            <w:r w:rsidRPr="00450C90">
              <w:rPr>
                <w:lang w:val="es-EC"/>
              </w:rPr>
              <w:t>Solve</w:t>
            </w:r>
            <w:proofErr w:type="spellEnd"/>
            <w:r w:rsidRPr="00450C90">
              <w:rPr>
                <w:lang w:val="es-EC"/>
              </w:rPr>
              <w:t xml:space="preserve"> calcula correctamente el resultado de una fórmula simple.</w:t>
            </w:r>
          </w:p>
        </w:tc>
      </w:tr>
      <w:tr w:rsidR="00063769" w14:paraId="563435B9" w14:textId="77777777">
        <w:tc>
          <w:tcPr>
            <w:tcW w:w="4320" w:type="dxa"/>
          </w:tcPr>
          <w:p w14:paraId="4BCBD852" w14:textId="77777777" w:rsidR="00063769" w:rsidRPr="00450C90" w:rsidRDefault="00B90212">
            <w:pPr>
              <w:rPr>
                <w:b/>
                <w:bCs/>
              </w:rPr>
            </w:pPr>
            <w:proofErr w:type="spellStart"/>
            <w:r w:rsidRPr="00450C90">
              <w:rPr>
                <w:b/>
                <w:bCs/>
              </w:rPr>
              <w:t>Precondiciones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66368FB6" w14:textId="77777777" w:rsidR="00063769" w:rsidRDefault="00B90212">
            <w:r>
              <w:t>Fórmula válida.</w:t>
            </w:r>
          </w:p>
        </w:tc>
      </w:tr>
      <w:tr w:rsidR="00063769" w14:paraId="4A416078" w14:textId="77777777">
        <w:tc>
          <w:tcPr>
            <w:tcW w:w="4320" w:type="dxa"/>
          </w:tcPr>
          <w:p w14:paraId="2BFDD6AC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Entradas y salidas esperadas:</w:t>
            </w:r>
          </w:p>
        </w:tc>
        <w:tc>
          <w:tcPr>
            <w:tcW w:w="4320" w:type="dxa"/>
          </w:tcPr>
          <w:p w14:paraId="44213D81" w14:textId="372CFBC5" w:rsidR="00063769" w:rsidRDefault="00B90212">
            <w:r>
              <w:t>"</w:t>
            </w:r>
            <w:r w:rsidR="000E5395">
              <w:t>34-80+1</w:t>
            </w:r>
            <w:r>
              <w:t>" -&gt; "3</w:t>
            </w:r>
            <w:r w:rsidR="000E5395">
              <w:t>4-80+1</w:t>
            </w:r>
            <w:r>
              <w:t>=</w:t>
            </w:r>
            <w:r w:rsidR="000E5395">
              <w:t>-45</w:t>
            </w:r>
            <w:r>
              <w:t>".</w:t>
            </w:r>
          </w:p>
        </w:tc>
      </w:tr>
      <w:tr w:rsidR="00063769" w14:paraId="113539D8" w14:textId="77777777">
        <w:tc>
          <w:tcPr>
            <w:tcW w:w="4320" w:type="dxa"/>
          </w:tcPr>
          <w:p w14:paraId="491EB6EE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Resultado:</w:t>
            </w:r>
          </w:p>
        </w:tc>
        <w:tc>
          <w:tcPr>
            <w:tcW w:w="4320" w:type="dxa"/>
          </w:tcPr>
          <w:p w14:paraId="3A5CB269" w14:textId="2D4A792D" w:rsidR="00063769" w:rsidRDefault="000E5395">
            <w:r>
              <w:t>34-80+1=-45</w:t>
            </w:r>
          </w:p>
        </w:tc>
      </w:tr>
    </w:tbl>
    <w:p w14:paraId="41F8C2D3" w14:textId="77777777" w:rsidR="00063769" w:rsidRDefault="000637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63769" w14:paraId="1786F354" w14:textId="77777777">
        <w:tc>
          <w:tcPr>
            <w:tcW w:w="4320" w:type="dxa"/>
          </w:tcPr>
          <w:p w14:paraId="7F56EAB2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ID:</w:t>
            </w:r>
          </w:p>
        </w:tc>
        <w:tc>
          <w:tcPr>
            <w:tcW w:w="4320" w:type="dxa"/>
          </w:tcPr>
          <w:p w14:paraId="4476AAE5" w14:textId="50467FF3" w:rsidR="00063769" w:rsidRDefault="00B90212">
            <w:r>
              <w:t>00</w:t>
            </w:r>
            <w:r w:rsidR="000E5395">
              <w:t>2</w:t>
            </w:r>
          </w:p>
        </w:tc>
      </w:tr>
      <w:tr w:rsidR="00063769" w:rsidRPr="00450C90" w14:paraId="07A06DCB" w14:textId="77777777">
        <w:tc>
          <w:tcPr>
            <w:tcW w:w="4320" w:type="dxa"/>
          </w:tcPr>
          <w:p w14:paraId="2F3192B7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Propósito:</w:t>
            </w:r>
          </w:p>
        </w:tc>
        <w:tc>
          <w:tcPr>
            <w:tcW w:w="4320" w:type="dxa"/>
          </w:tcPr>
          <w:p w14:paraId="1BD64EF9" w14:textId="77777777" w:rsidR="00063769" w:rsidRPr="00450C90" w:rsidRDefault="00B90212">
            <w:pPr>
              <w:rPr>
                <w:lang w:val="es-EC"/>
              </w:rPr>
            </w:pPr>
            <w:r w:rsidRPr="00450C90">
              <w:rPr>
                <w:lang w:val="es-EC"/>
              </w:rPr>
              <w:t xml:space="preserve">Probar que </w:t>
            </w:r>
            <w:proofErr w:type="spellStart"/>
            <w:r w:rsidRPr="00450C90">
              <w:rPr>
                <w:lang w:val="es-EC"/>
              </w:rPr>
              <w:t>Solve</w:t>
            </w:r>
            <w:proofErr w:type="spellEnd"/>
            <w:r w:rsidRPr="00450C90">
              <w:rPr>
                <w:lang w:val="es-EC"/>
              </w:rPr>
              <w:t xml:space="preserve"> respeta el orden de operaciones matemáticas.</w:t>
            </w:r>
          </w:p>
        </w:tc>
      </w:tr>
      <w:tr w:rsidR="00063769" w:rsidRPr="00450C90" w14:paraId="008DBB01" w14:textId="77777777">
        <w:tc>
          <w:tcPr>
            <w:tcW w:w="4320" w:type="dxa"/>
          </w:tcPr>
          <w:p w14:paraId="30A0B53A" w14:textId="77777777" w:rsidR="00063769" w:rsidRPr="00450C90" w:rsidRDefault="00B90212">
            <w:pPr>
              <w:rPr>
                <w:b/>
                <w:bCs/>
              </w:rPr>
            </w:pPr>
            <w:proofErr w:type="spellStart"/>
            <w:r w:rsidRPr="00450C90">
              <w:rPr>
                <w:b/>
                <w:bCs/>
              </w:rPr>
              <w:t>Precondiciones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2055398E" w14:textId="77777777" w:rsidR="00063769" w:rsidRPr="00450C90" w:rsidRDefault="00B90212">
            <w:pPr>
              <w:rPr>
                <w:lang w:val="es-EC"/>
              </w:rPr>
            </w:pPr>
            <w:r w:rsidRPr="00450C90">
              <w:rPr>
                <w:lang w:val="es-EC"/>
              </w:rPr>
              <w:t>Fórmula válida con múltiples operadores.</w:t>
            </w:r>
          </w:p>
        </w:tc>
      </w:tr>
      <w:tr w:rsidR="00063769" w14:paraId="4933F4FB" w14:textId="77777777">
        <w:tc>
          <w:tcPr>
            <w:tcW w:w="4320" w:type="dxa"/>
          </w:tcPr>
          <w:p w14:paraId="584BD49A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 xml:space="preserve">Entradas y </w:t>
            </w:r>
            <w:proofErr w:type="spellStart"/>
            <w:r w:rsidRPr="00450C90">
              <w:rPr>
                <w:b/>
                <w:bCs/>
              </w:rPr>
              <w:t>salidas</w:t>
            </w:r>
            <w:proofErr w:type="spellEnd"/>
            <w:r w:rsidRPr="00450C90">
              <w:rPr>
                <w:b/>
                <w:bCs/>
              </w:rPr>
              <w:t xml:space="preserve"> </w:t>
            </w:r>
            <w:proofErr w:type="spellStart"/>
            <w:r w:rsidRPr="00450C90">
              <w:rPr>
                <w:b/>
                <w:bCs/>
              </w:rPr>
              <w:t>esperadas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7027FD79" w14:textId="77777777" w:rsidR="00063769" w:rsidRDefault="00B90212">
            <w:r>
              <w:t>"2+3*4" -&gt; "2+3*4=</w:t>
            </w:r>
            <w:r>
              <w:t>14</w:t>
            </w:r>
            <w:r>
              <w:t>".</w:t>
            </w:r>
          </w:p>
        </w:tc>
      </w:tr>
      <w:tr w:rsidR="00063769" w14:paraId="29BE2946" w14:textId="77777777">
        <w:tc>
          <w:tcPr>
            <w:tcW w:w="4320" w:type="dxa"/>
          </w:tcPr>
          <w:p w14:paraId="694A1BEB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Resultado:</w:t>
            </w:r>
          </w:p>
        </w:tc>
        <w:tc>
          <w:tcPr>
            <w:tcW w:w="4320" w:type="dxa"/>
          </w:tcPr>
          <w:p w14:paraId="5B1E054C" w14:textId="6C71CF7F" w:rsidR="00063769" w:rsidRDefault="000E5395">
            <w:r>
              <w:t>2+3*4=</w:t>
            </w:r>
            <w:r>
              <w:t>0</w:t>
            </w:r>
          </w:p>
        </w:tc>
      </w:tr>
    </w:tbl>
    <w:p w14:paraId="7F423526" w14:textId="77777777" w:rsidR="00063769" w:rsidRDefault="000637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063769" w14:paraId="411E6D8E" w14:textId="77777777">
        <w:tc>
          <w:tcPr>
            <w:tcW w:w="4320" w:type="dxa"/>
          </w:tcPr>
          <w:p w14:paraId="29FDE107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ID:</w:t>
            </w:r>
          </w:p>
        </w:tc>
        <w:tc>
          <w:tcPr>
            <w:tcW w:w="4320" w:type="dxa"/>
          </w:tcPr>
          <w:p w14:paraId="0BAE8484" w14:textId="2059B981" w:rsidR="00063769" w:rsidRDefault="00B90212">
            <w:r>
              <w:t>00</w:t>
            </w:r>
            <w:r w:rsidR="000E5395">
              <w:t>3</w:t>
            </w:r>
          </w:p>
        </w:tc>
      </w:tr>
      <w:tr w:rsidR="00063769" w:rsidRPr="00450C90" w14:paraId="100983AF" w14:textId="77777777">
        <w:tc>
          <w:tcPr>
            <w:tcW w:w="4320" w:type="dxa"/>
          </w:tcPr>
          <w:p w14:paraId="475DC3DE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Propósito:</w:t>
            </w:r>
          </w:p>
        </w:tc>
        <w:tc>
          <w:tcPr>
            <w:tcW w:w="4320" w:type="dxa"/>
          </w:tcPr>
          <w:p w14:paraId="732FE8F9" w14:textId="77777777" w:rsidR="00063769" w:rsidRPr="00450C90" w:rsidRDefault="00B90212">
            <w:pPr>
              <w:rPr>
                <w:lang w:val="es-EC"/>
              </w:rPr>
            </w:pPr>
            <w:r w:rsidRPr="00450C90">
              <w:rPr>
                <w:lang w:val="es-EC"/>
              </w:rPr>
              <w:t xml:space="preserve">Probar que </w:t>
            </w:r>
            <w:proofErr w:type="spellStart"/>
            <w:r w:rsidRPr="00450C90">
              <w:rPr>
                <w:lang w:val="es-EC"/>
              </w:rPr>
              <w:t>Solve</w:t>
            </w:r>
            <w:proofErr w:type="spellEnd"/>
            <w:r w:rsidRPr="00450C90">
              <w:rPr>
                <w:lang w:val="es-EC"/>
              </w:rPr>
              <w:t xml:space="preserve"> lanza una </w:t>
            </w:r>
            <w:r w:rsidRPr="00450C90">
              <w:rPr>
                <w:lang w:val="es-EC"/>
              </w:rPr>
              <w:t>excepción al intentar dividir por cero.</w:t>
            </w:r>
          </w:p>
        </w:tc>
      </w:tr>
      <w:tr w:rsidR="00063769" w:rsidRPr="00450C90" w14:paraId="37BAF005" w14:textId="77777777">
        <w:tc>
          <w:tcPr>
            <w:tcW w:w="4320" w:type="dxa"/>
          </w:tcPr>
          <w:p w14:paraId="580D815A" w14:textId="77777777" w:rsidR="00063769" w:rsidRPr="00450C90" w:rsidRDefault="00B90212">
            <w:pPr>
              <w:rPr>
                <w:b/>
                <w:bCs/>
              </w:rPr>
            </w:pPr>
            <w:proofErr w:type="spellStart"/>
            <w:r w:rsidRPr="00450C90">
              <w:rPr>
                <w:b/>
                <w:bCs/>
              </w:rPr>
              <w:t>Precondiciones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19283D0E" w14:textId="77777777" w:rsidR="00063769" w:rsidRPr="00450C90" w:rsidRDefault="00B90212">
            <w:pPr>
              <w:rPr>
                <w:lang w:val="es-EC"/>
              </w:rPr>
            </w:pPr>
            <w:r w:rsidRPr="00450C90">
              <w:rPr>
                <w:lang w:val="es-EC"/>
              </w:rPr>
              <w:t>Fórmula que incluye división por cero.</w:t>
            </w:r>
          </w:p>
        </w:tc>
      </w:tr>
      <w:tr w:rsidR="00063769" w14:paraId="2E4D5869" w14:textId="77777777">
        <w:tc>
          <w:tcPr>
            <w:tcW w:w="4320" w:type="dxa"/>
          </w:tcPr>
          <w:p w14:paraId="1996B08F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 xml:space="preserve">Entradas y </w:t>
            </w:r>
            <w:proofErr w:type="spellStart"/>
            <w:r w:rsidRPr="00450C90">
              <w:rPr>
                <w:b/>
                <w:bCs/>
              </w:rPr>
              <w:t>salidas</w:t>
            </w:r>
            <w:proofErr w:type="spellEnd"/>
            <w:r w:rsidRPr="00450C90">
              <w:rPr>
                <w:b/>
                <w:bCs/>
              </w:rPr>
              <w:t xml:space="preserve"> </w:t>
            </w:r>
            <w:proofErr w:type="spellStart"/>
            <w:r w:rsidRPr="00450C90">
              <w:rPr>
                <w:b/>
                <w:bCs/>
              </w:rPr>
              <w:t>esperadas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45000F07" w14:textId="77777777" w:rsidR="00063769" w:rsidRDefault="00B90212">
            <w:r>
              <w:t>"</w:t>
            </w:r>
            <w:r>
              <w:t>8/0</w:t>
            </w:r>
            <w:r>
              <w:t>"</w:t>
            </w:r>
            <w:r>
              <w:t xml:space="preserve"> -&gt; Exception.</w:t>
            </w:r>
          </w:p>
        </w:tc>
      </w:tr>
      <w:tr w:rsidR="00063769" w14:paraId="446A77E1" w14:textId="77777777">
        <w:tc>
          <w:tcPr>
            <w:tcW w:w="4320" w:type="dxa"/>
          </w:tcPr>
          <w:p w14:paraId="684577F4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Resultado:</w:t>
            </w:r>
          </w:p>
        </w:tc>
        <w:tc>
          <w:tcPr>
            <w:tcW w:w="4320" w:type="dxa"/>
          </w:tcPr>
          <w:p w14:paraId="4C17B43D" w14:textId="77777777" w:rsidR="00063769" w:rsidRDefault="00B90212">
            <w:r>
              <w:t>Excepción lanzada.</w:t>
            </w:r>
          </w:p>
        </w:tc>
      </w:tr>
    </w:tbl>
    <w:p w14:paraId="4385C5E9" w14:textId="77777777" w:rsidR="00063769" w:rsidRDefault="000637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063769" w14:paraId="1811F873" w14:textId="77777777">
        <w:tc>
          <w:tcPr>
            <w:tcW w:w="4320" w:type="dxa"/>
          </w:tcPr>
          <w:p w14:paraId="7E0646F2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ID:</w:t>
            </w:r>
          </w:p>
        </w:tc>
        <w:tc>
          <w:tcPr>
            <w:tcW w:w="4320" w:type="dxa"/>
          </w:tcPr>
          <w:p w14:paraId="51DCA0CF" w14:textId="6380B26E" w:rsidR="00063769" w:rsidRDefault="00B90212">
            <w:r>
              <w:t>00</w:t>
            </w:r>
            <w:r w:rsidR="000E5395">
              <w:t>4</w:t>
            </w:r>
          </w:p>
        </w:tc>
      </w:tr>
      <w:tr w:rsidR="00063769" w:rsidRPr="00450C90" w14:paraId="68C974F3" w14:textId="77777777">
        <w:tc>
          <w:tcPr>
            <w:tcW w:w="4320" w:type="dxa"/>
          </w:tcPr>
          <w:p w14:paraId="0474FFB0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Propósito:</w:t>
            </w:r>
          </w:p>
        </w:tc>
        <w:tc>
          <w:tcPr>
            <w:tcW w:w="4320" w:type="dxa"/>
          </w:tcPr>
          <w:p w14:paraId="1781C75A" w14:textId="77777777" w:rsidR="00063769" w:rsidRPr="00450C90" w:rsidRDefault="00B90212">
            <w:pPr>
              <w:rPr>
                <w:lang w:val="es-EC"/>
              </w:rPr>
            </w:pPr>
            <w:r w:rsidRPr="00450C90">
              <w:rPr>
                <w:lang w:val="es-EC"/>
              </w:rPr>
              <w:t xml:space="preserve">Probar que </w:t>
            </w:r>
            <w:proofErr w:type="spellStart"/>
            <w:r w:rsidRPr="00450C90">
              <w:rPr>
                <w:lang w:val="es-EC"/>
              </w:rPr>
              <w:t>Solve</w:t>
            </w:r>
            <w:proofErr w:type="spellEnd"/>
            <w:r w:rsidRPr="00450C90">
              <w:rPr>
                <w:lang w:val="es-EC"/>
              </w:rPr>
              <w:t xml:space="preserve"> lanza una excepción al recibir una fórm</w:t>
            </w:r>
            <w:r w:rsidRPr="00450C90">
              <w:rPr>
                <w:lang w:val="es-EC"/>
              </w:rPr>
              <w:t>ula inválida.</w:t>
            </w:r>
          </w:p>
        </w:tc>
      </w:tr>
      <w:tr w:rsidR="00063769" w14:paraId="4DDD02A1" w14:textId="77777777">
        <w:tc>
          <w:tcPr>
            <w:tcW w:w="4320" w:type="dxa"/>
          </w:tcPr>
          <w:p w14:paraId="13988365" w14:textId="77777777" w:rsidR="00063769" w:rsidRPr="00450C90" w:rsidRDefault="00B90212">
            <w:pPr>
              <w:rPr>
                <w:b/>
                <w:bCs/>
              </w:rPr>
            </w:pPr>
            <w:proofErr w:type="spellStart"/>
            <w:r w:rsidRPr="00450C90">
              <w:rPr>
                <w:b/>
                <w:bCs/>
              </w:rPr>
              <w:t>Precondiciones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5CF5697F" w14:textId="77777777" w:rsidR="00063769" w:rsidRDefault="00B90212">
            <w:r>
              <w:t>Fórmula no válida.</w:t>
            </w:r>
          </w:p>
        </w:tc>
      </w:tr>
      <w:tr w:rsidR="00063769" w14:paraId="41B582B9" w14:textId="77777777">
        <w:tc>
          <w:tcPr>
            <w:tcW w:w="4320" w:type="dxa"/>
          </w:tcPr>
          <w:p w14:paraId="32BABDFF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Entradas y salidas esperadas:</w:t>
            </w:r>
          </w:p>
        </w:tc>
        <w:tc>
          <w:tcPr>
            <w:tcW w:w="4320" w:type="dxa"/>
          </w:tcPr>
          <w:p w14:paraId="41179B81" w14:textId="77777777" w:rsidR="00063769" w:rsidRDefault="00B90212">
            <w:r>
              <w:t>"</w:t>
            </w:r>
            <w:r>
              <w:t>3++5</w:t>
            </w:r>
            <w:r>
              <w:t>"</w:t>
            </w:r>
            <w:r>
              <w:t xml:space="preserve"> -&gt; Exception.</w:t>
            </w:r>
          </w:p>
        </w:tc>
      </w:tr>
      <w:tr w:rsidR="00063769" w14:paraId="51424DB3" w14:textId="77777777">
        <w:tc>
          <w:tcPr>
            <w:tcW w:w="4320" w:type="dxa"/>
          </w:tcPr>
          <w:p w14:paraId="6B64CB65" w14:textId="77777777" w:rsidR="00063769" w:rsidRPr="00450C90" w:rsidRDefault="00B90212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Resultado:</w:t>
            </w:r>
          </w:p>
        </w:tc>
        <w:tc>
          <w:tcPr>
            <w:tcW w:w="4320" w:type="dxa"/>
          </w:tcPr>
          <w:p w14:paraId="14DBD9E1" w14:textId="0AD4D4A5" w:rsidR="00063769" w:rsidRDefault="000E5395">
            <w:r>
              <w:t>3++5</w:t>
            </w:r>
            <w:r>
              <w:t>=5</w:t>
            </w:r>
          </w:p>
        </w:tc>
      </w:tr>
    </w:tbl>
    <w:p w14:paraId="77ABB85F" w14:textId="723DAD23" w:rsidR="00063769" w:rsidRDefault="000637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0E5395" w14:paraId="3F6DAAFB" w14:textId="77777777" w:rsidTr="00AC151E">
        <w:tc>
          <w:tcPr>
            <w:tcW w:w="4320" w:type="dxa"/>
          </w:tcPr>
          <w:p w14:paraId="706D3AA5" w14:textId="77777777" w:rsidR="000E5395" w:rsidRPr="00450C90" w:rsidRDefault="000E5395" w:rsidP="00AC151E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>ID:</w:t>
            </w:r>
          </w:p>
        </w:tc>
        <w:tc>
          <w:tcPr>
            <w:tcW w:w="4320" w:type="dxa"/>
          </w:tcPr>
          <w:p w14:paraId="296FC1E1" w14:textId="501B52D2" w:rsidR="000E5395" w:rsidRDefault="000E5395" w:rsidP="00AC151E">
            <w:r>
              <w:t>00</w:t>
            </w:r>
            <w:r>
              <w:t>5</w:t>
            </w:r>
          </w:p>
        </w:tc>
      </w:tr>
      <w:tr w:rsidR="000E5395" w:rsidRPr="00450C90" w14:paraId="79623AD4" w14:textId="77777777" w:rsidTr="00AC151E">
        <w:tc>
          <w:tcPr>
            <w:tcW w:w="4320" w:type="dxa"/>
          </w:tcPr>
          <w:p w14:paraId="6D453BA5" w14:textId="77777777" w:rsidR="000E5395" w:rsidRPr="00450C90" w:rsidRDefault="000E5395" w:rsidP="00AC151E">
            <w:pPr>
              <w:rPr>
                <w:b/>
                <w:bCs/>
              </w:rPr>
            </w:pPr>
            <w:proofErr w:type="spellStart"/>
            <w:r w:rsidRPr="00450C90">
              <w:rPr>
                <w:b/>
                <w:bCs/>
              </w:rPr>
              <w:t>Propósito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140E0854" w14:textId="5CE77CE7" w:rsidR="000E5395" w:rsidRPr="00450C90" w:rsidRDefault="000E5395" w:rsidP="00AC151E">
            <w:pPr>
              <w:rPr>
                <w:lang w:val="es-EC"/>
              </w:rPr>
            </w:pPr>
            <w:r w:rsidRPr="00450C90">
              <w:rPr>
                <w:lang w:val="es-EC"/>
              </w:rPr>
              <w:t xml:space="preserve">Probar que </w:t>
            </w:r>
            <w:proofErr w:type="spellStart"/>
            <w:r w:rsidRPr="00450C90">
              <w:rPr>
                <w:lang w:val="es-EC"/>
              </w:rPr>
              <w:t>Solve</w:t>
            </w:r>
            <w:proofErr w:type="spellEnd"/>
            <w:r w:rsidRPr="00450C90">
              <w:rPr>
                <w:lang w:val="es-EC"/>
              </w:rPr>
              <w:t xml:space="preserve"> lanza una excepción </w:t>
            </w:r>
            <w:r>
              <w:rPr>
                <w:lang w:val="es-EC"/>
              </w:rPr>
              <w:t>cuando es nulo</w:t>
            </w:r>
          </w:p>
        </w:tc>
      </w:tr>
      <w:tr w:rsidR="000E5395" w:rsidRPr="00450C90" w14:paraId="0DAD9D7E" w14:textId="77777777" w:rsidTr="00AC151E">
        <w:tc>
          <w:tcPr>
            <w:tcW w:w="4320" w:type="dxa"/>
          </w:tcPr>
          <w:p w14:paraId="4877DFAF" w14:textId="77777777" w:rsidR="000E5395" w:rsidRPr="00450C90" w:rsidRDefault="000E5395" w:rsidP="00AC151E">
            <w:pPr>
              <w:rPr>
                <w:b/>
                <w:bCs/>
              </w:rPr>
            </w:pPr>
            <w:proofErr w:type="spellStart"/>
            <w:r w:rsidRPr="00450C90">
              <w:rPr>
                <w:b/>
                <w:bCs/>
              </w:rPr>
              <w:t>Precondiciones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39CD2267" w14:textId="11196188" w:rsidR="000E5395" w:rsidRPr="00450C90" w:rsidRDefault="000E5395" w:rsidP="00AC151E">
            <w:pPr>
              <w:rPr>
                <w:lang w:val="es-EC"/>
              </w:rPr>
            </w:pPr>
            <w:r w:rsidRPr="00450C90">
              <w:rPr>
                <w:lang w:val="es-EC"/>
              </w:rPr>
              <w:t>Fórmula</w:t>
            </w:r>
            <w:r w:rsidR="001838CD">
              <w:rPr>
                <w:lang w:val="es-EC"/>
              </w:rPr>
              <w:t xml:space="preserve"> nula</w:t>
            </w:r>
          </w:p>
        </w:tc>
      </w:tr>
      <w:tr w:rsidR="000E5395" w14:paraId="6B8EDC46" w14:textId="77777777" w:rsidTr="00AC151E">
        <w:tc>
          <w:tcPr>
            <w:tcW w:w="4320" w:type="dxa"/>
          </w:tcPr>
          <w:p w14:paraId="587F969B" w14:textId="77777777" w:rsidR="000E5395" w:rsidRPr="00450C90" w:rsidRDefault="000E5395" w:rsidP="00AC151E">
            <w:pPr>
              <w:rPr>
                <w:b/>
                <w:bCs/>
              </w:rPr>
            </w:pPr>
            <w:r w:rsidRPr="00450C90">
              <w:rPr>
                <w:b/>
                <w:bCs/>
              </w:rPr>
              <w:t xml:space="preserve">Entradas y </w:t>
            </w:r>
            <w:proofErr w:type="spellStart"/>
            <w:r w:rsidRPr="00450C90">
              <w:rPr>
                <w:b/>
                <w:bCs/>
              </w:rPr>
              <w:t>salidas</w:t>
            </w:r>
            <w:proofErr w:type="spellEnd"/>
            <w:r w:rsidRPr="00450C90">
              <w:rPr>
                <w:b/>
                <w:bCs/>
              </w:rPr>
              <w:t xml:space="preserve"> </w:t>
            </w:r>
            <w:proofErr w:type="spellStart"/>
            <w:r w:rsidRPr="00450C90">
              <w:rPr>
                <w:b/>
                <w:bCs/>
              </w:rPr>
              <w:t>esperadas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31C19C1D" w14:textId="42DAFAC0" w:rsidR="000E5395" w:rsidRDefault="000E5395" w:rsidP="00AC151E">
            <w:r>
              <w:t>"</w:t>
            </w:r>
            <w:r w:rsidR="001838CD">
              <w:t>null</w:t>
            </w:r>
            <w:r>
              <w:t>" -&gt; Exception.</w:t>
            </w:r>
          </w:p>
        </w:tc>
      </w:tr>
      <w:tr w:rsidR="000E5395" w14:paraId="7A7F8D89" w14:textId="77777777" w:rsidTr="00AC151E">
        <w:tc>
          <w:tcPr>
            <w:tcW w:w="4320" w:type="dxa"/>
          </w:tcPr>
          <w:p w14:paraId="62A55E2B" w14:textId="77777777" w:rsidR="000E5395" w:rsidRPr="00450C90" w:rsidRDefault="000E5395" w:rsidP="00AC151E">
            <w:pPr>
              <w:rPr>
                <w:b/>
                <w:bCs/>
              </w:rPr>
            </w:pPr>
            <w:proofErr w:type="spellStart"/>
            <w:r w:rsidRPr="00450C90">
              <w:rPr>
                <w:b/>
                <w:bCs/>
              </w:rPr>
              <w:t>Resultado</w:t>
            </w:r>
            <w:proofErr w:type="spellEnd"/>
            <w:r w:rsidRPr="00450C90">
              <w:rPr>
                <w:b/>
                <w:bCs/>
              </w:rPr>
              <w:t>:</w:t>
            </w:r>
          </w:p>
        </w:tc>
        <w:tc>
          <w:tcPr>
            <w:tcW w:w="4320" w:type="dxa"/>
          </w:tcPr>
          <w:p w14:paraId="7D1A7175" w14:textId="77777777" w:rsidR="000E5395" w:rsidRDefault="000E5395" w:rsidP="00AC151E">
            <w:proofErr w:type="spellStart"/>
            <w:r>
              <w:t>Excepción</w:t>
            </w:r>
            <w:proofErr w:type="spellEnd"/>
            <w:r>
              <w:t xml:space="preserve"> </w:t>
            </w:r>
            <w:proofErr w:type="spellStart"/>
            <w:r>
              <w:t>lanzada</w:t>
            </w:r>
            <w:proofErr w:type="spellEnd"/>
            <w:r>
              <w:t>.</w:t>
            </w:r>
          </w:p>
        </w:tc>
      </w:tr>
    </w:tbl>
    <w:p w14:paraId="4327FEF8" w14:textId="0CC8C3C7" w:rsidR="000E5395" w:rsidRDefault="000E5395"/>
    <w:p w14:paraId="0D0B71FB" w14:textId="1BD2A89A" w:rsidR="00B90212" w:rsidRPr="00B90212" w:rsidRDefault="00B90212">
      <w:pPr>
        <w:rPr>
          <w:lang w:val="es-EC"/>
        </w:rPr>
      </w:pPr>
      <w:r w:rsidRPr="00B90212">
        <w:rPr>
          <w:lang w:val="es-EC"/>
        </w:rPr>
        <w:t xml:space="preserve">LINK REPOSITORIO: </w:t>
      </w:r>
      <w:r w:rsidRPr="00B90212">
        <w:rPr>
          <w:lang w:val="es-EC"/>
        </w:rPr>
        <w:t>https://github.com/JoseMurillo2711/Taller7.git</w:t>
      </w:r>
    </w:p>
    <w:sectPr w:rsidR="00B90212" w:rsidRPr="00B90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769"/>
    <w:rsid w:val="000A4BF0"/>
    <w:rsid w:val="000E5395"/>
    <w:rsid w:val="0015074B"/>
    <w:rsid w:val="001838CD"/>
    <w:rsid w:val="0029639D"/>
    <w:rsid w:val="00326F90"/>
    <w:rsid w:val="00450C90"/>
    <w:rsid w:val="00AA1D8D"/>
    <w:rsid w:val="00B47730"/>
    <w:rsid w:val="00B902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A0D940"/>
  <w14:defaultImageDpi w14:val="300"/>
  <w15:docId w15:val="{77C15ADF-5CB8-4C8A-9883-47FA5792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Cliente CONTROL-PC</cp:lastModifiedBy>
  <cp:revision>2</cp:revision>
  <dcterms:created xsi:type="dcterms:W3CDTF">2025-01-15T21:33:00Z</dcterms:created>
  <dcterms:modified xsi:type="dcterms:W3CDTF">2025-01-15T21:33:00Z</dcterms:modified>
  <cp:category/>
</cp:coreProperties>
</file>